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1E6A0009" w:rsidP="42945774" w:rsidRDefault="1E6A0009" w14:paraId="7E7BC53D" w14:textId="56B2B0FF">
      <w:pPr>
        <w:pStyle w:val="Heading1"/>
        <w:spacing w:before="0" w:beforeAutospacing="off" w:after="322" w:afterAutospacing="off"/>
        <w:rPr>
          <w:rFonts w:ascii="Cambria" w:hAnsi="Cambria" w:eastAsia="Cambria" w:cs="Cambria"/>
          <w:b w:val="1"/>
          <w:bCs w:val="1"/>
          <w:noProof w:val="0"/>
          <w:color w:val="auto"/>
          <w:sz w:val="22"/>
          <w:szCs w:val="22"/>
          <w:lang w:val="en-US"/>
        </w:rPr>
      </w:pPr>
      <w:r w:rsidRPr="42945774" w:rsidR="1E6A0009">
        <w:rPr>
          <w:rFonts w:ascii="Cambria" w:hAnsi="Cambria" w:eastAsia="Cambria" w:cs="Cambria"/>
          <w:b w:val="1"/>
          <w:bCs w:val="1"/>
          <w:noProof w:val="0"/>
          <w:color w:val="auto"/>
          <w:sz w:val="22"/>
          <w:szCs w:val="22"/>
          <w:lang w:val="en-US"/>
        </w:rPr>
        <w:t>CS 350 Final Project Report – Smart Thermostat</w:t>
      </w:r>
    </w:p>
    <w:p w:rsidR="1E6A0009" w:rsidP="42945774" w:rsidRDefault="1E6A0009" w14:paraId="61A171BC" w14:textId="17F438EC">
      <w:pPr>
        <w:spacing w:before="240" w:beforeAutospacing="off" w:after="240" w:afterAutospacing="off"/>
        <w:rPr>
          <w:rFonts w:ascii="Cambria" w:hAnsi="Cambria" w:eastAsia="Cambria" w:cs="Cambria"/>
          <w:noProof w:val="0"/>
          <w:color w:val="auto"/>
          <w:sz w:val="22"/>
          <w:szCs w:val="22"/>
          <w:lang w:val="en-US"/>
        </w:rPr>
      </w:pPr>
      <w:r w:rsidRPr="42945774" w:rsidR="1E6A0009">
        <w:rPr>
          <w:rFonts w:ascii="Cambria" w:hAnsi="Cambria" w:eastAsia="Cambria" w:cs="Cambria"/>
          <w:b w:val="0"/>
          <w:bCs w:val="0"/>
          <w:noProof w:val="0"/>
          <w:color w:val="auto"/>
          <w:sz w:val="22"/>
          <w:szCs w:val="22"/>
          <w:lang w:val="en-US"/>
        </w:rPr>
        <w:t>Christian Busca</w:t>
      </w:r>
      <w:r>
        <w:br/>
      </w:r>
      <w:r w:rsidRPr="42945774" w:rsidR="1E6A0009">
        <w:rPr>
          <w:rFonts w:ascii="Cambria" w:hAnsi="Cambria" w:eastAsia="Cambria" w:cs="Cambria"/>
          <w:noProof w:val="0"/>
          <w:color w:val="auto"/>
          <w:sz w:val="22"/>
          <w:szCs w:val="22"/>
          <w:lang w:val="en-US"/>
        </w:rPr>
        <w:t xml:space="preserve"> Instructor: Roland Morales</w:t>
      </w:r>
      <w:r>
        <w:br/>
      </w:r>
      <w:r w:rsidRPr="42945774" w:rsidR="1E6A0009">
        <w:rPr>
          <w:rFonts w:ascii="Cambria" w:hAnsi="Cambria" w:eastAsia="Cambria" w:cs="Cambria"/>
          <w:noProof w:val="0"/>
          <w:color w:val="auto"/>
          <w:sz w:val="22"/>
          <w:szCs w:val="22"/>
          <w:lang w:val="en-US"/>
        </w:rPr>
        <w:t xml:space="preserve"> CS350: Emerging Systems and Technologies</w:t>
      </w:r>
      <w:r>
        <w:br/>
      </w:r>
      <w:r w:rsidRPr="42945774" w:rsidR="1E6A0009">
        <w:rPr>
          <w:rFonts w:ascii="Cambria" w:hAnsi="Cambria" w:eastAsia="Cambria" w:cs="Cambria"/>
          <w:noProof w:val="0"/>
          <w:color w:val="auto"/>
          <w:sz w:val="22"/>
          <w:szCs w:val="22"/>
          <w:lang w:val="en-US"/>
        </w:rPr>
        <w:t xml:space="preserve"> Southern New Hampshire University</w:t>
      </w:r>
    </w:p>
    <w:p w:rsidR="42945774" w:rsidP="42945774" w:rsidRDefault="42945774" w14:paraId="1A4486F0" w14:textId="77EC590C">
      <w:pPr>
        <w:rPr>
          <w:color w:val="auto"/>
        </w:rPr>
      </w:pPr>
    </w:p>
    <w:p w:rsidR="1E6A0009" w:rsidP="42945774" w:rsidRDefault="1E6A0009" w14:paraId="5C861EAB" w14:textId="4F5DD8F7">
      <w:pPr>
        <w:pStyle w:val="Heading2"/>
        <w:spacing w:before="299" w:beforeAutospacing="off" w:after="299" w:afterAutospacing="off"/>
        <w:rPr>
          <w:rFonts w:ascii="Cambria" w:hAnsi="Cambria" w:eastAsia="Cambria" w:cs="Cambria"/>
          <w:b w:val="1"/>
          <w:bCs w:val="1"/>
          <w:noProof w:val="0"/>
          <w:color w:val="auto"/>
          <w:sz w:val="22"/>
          <w:szCs w:val="22"/>
          <w:lang w:val="en-US"/>
        </w:rPr>
      </w:pPr>
      <w:r w:rsidRPr="42945774" w:rsidR="1E6A0009">
        <w:rPr>
          <w:rFonts w:ascii="Cambria" w:hAnsi="Cambria" w:eastAsia="Cambria" w:cs="Cambria"/>
          <w:b w:val="1"/>
          <w:bCs w:val="1"/>
          <w:noProof w:val="0"/>
          <w:color w:val="auto"/>
          <w:sz w:val="22"/>
          <w:szCs w:val="22"/>
          <w:lang w:val="en-US"/>
        </w:rPr>
        <w:t>Overview and Context</w:t>
      </w:r>
    </w:p>
    <w:p w:rsidR="1E6A0009" w:rsidP="42945774" w:rsidRDefault="1E6A0009" w14:paraId="1F27F432" w14:textId="0005FD41">
      <w:pPr>
        <w:spacing w:before="240" w:beforeAutospacing="off" w:after="240" w:afterAutospacing="off"/>
        <w:rPr>
          <w:rFonts w:ascii="Cambria" w:hAnsi="Cambria" w:eastAsia="Cambria" w:cs="Cambria"/>
          <w:noProof w:val="0"/>
          <w:color w:val="auto"/>
          <w:sz w:val="22"/>
          <w:szCs w:val="22"/>
          <w:lang w:val="en-US"/>
        </w:rPr>
      </w:pPr>
      <w:r w:rsidRPr="42945774" w:rsidR="1E6A0009">
        <w:rPr>
          <w:rFonts w:ascii="Cambria" w:hAnsi="Cambria" w:eastAsia="Cambria" w:cs="Cambria"/>
          <w:noProof w:val="0"/>
          <w:color w:val="auto"/>
          <w:sz w:val="22"/>
          <w:szCs w:val="22"/>
          <w:lang w:val="en-US"/>
        </w:rPr>
        <w:t xml:space="preserve">This report outlines the development of a smart thermostat prototype built using Python and designed for a Raspberry Pi platform. The thermostat system aims to simulate embedded control logic, integrating real-time sensor feedback, GPIO-driven user interface components, and serial output. The broader </w:t>
      </w:r>
      <w:r w:rsidRPr="42945774" w:rsidR="1E6A0009">
        <w:rPr>
          <w:rFonts w:ascii="Cambria" w:hAnsi="Cambria" w:eastAsia="Cambria" w:cs="Cambria"/>
          <w:noProof w:val="0"/>
          <w:color w:val="auto"/>
          <w:sz w:val="22"/>
          <w:szCs w:val="22"/>
          <w:lang w:val="en-US"/>
        </w:rPr>
        <w:t>objective</w:t>
      </w:r>
      <w:r w:rsidRPr="42945774" w:rsidR="1E6A0009">
        <w:rPr>
          <w:rFonts w:ascii="Cambria" w:hAnsi="Cambria" w:eastAsia="Cambria" w:cs="Cambria"/>
          <w:noProof w:val="0"/>
          <w:color w:val="auto"/>
          <w:sz w:val="22"/>
          <w:szCs w:val="22"/>
          <w:lang w:val="en-US"/>
        </w:rPr>
        <w:t xml:space="preserve"> of this project is to </w:t>
      </w:r>
      <w:r w:rsidRPr="42945774" w:rsidR="1E6A0009">
        <w:rPr>
          <w:rFonts w:ascii="Cambria" w:hAnsi="Cambria" w:eastAsia="Cambria" w:cs="Cambria"/>
          <w:noProof w:val="0"/>
          <w:color w:val="auto"/>
          <w:sz w:val="22"/>
          <w:szCs w:val="22"/>
          <w:lang w:val="en-US"/>
        </w:rPr>
        <w:t>demonstrate</w:t>
      </w:r>
      <w:r w:rsidRPr="42945774" w:rsidR="1E6A0009">
        <w:rPr>
          <w:rFonts w:ascii="Cambria" w:hAnsi="Cambria" w:eastAsia="Cambria" w:cs="Cambria"/>
          <w:noProof w:val="0"/>
          <w:color w:val="auto"/>
          <w:sz w:val="22"/>
          <w:szCs w:val="22"/>
          <w:lang w:val="en-US"/>
        </w:rPr>
        <w:t xml:space="preserve"> embedded systems integration within a smart device context, preparing the design for future cloud connectivity.</w:t>
      </w:r>
    </w:p>
    <w:p w:rsidR="1E6A0009" w:rsidP="42945774" w:rsidRDefault="1E6A0009" w14:paraId="6B024FD1" w14:textId="274A4B35">
      <w:pPr>
        <w:spacing w:before="240" w:beforeAutospacing="off" w:after="240" w:afterAutospacing="off"/>
        <w:rPr>
          <w:rFonts w:ascii="Cambria" w:hAnsi="Cambria" w:eastAsia="Cambria" w:cs="Cambria"/>
          <w:noProof w:val="0"/>
          <w:color w:val="auto"/>
          <w:sz w:val="22"/>
          <w:szCs w:val="22"/>
          <w:lang w:val="en-US"/>
        </w:rPr>
      </w:pPr>
      <w:r w:rsidRPr="42945774" w:rsidR="1E6A0009">
        <w:rPr>
          <w:rFonts w:ascii="Cambria" w:hAnsi="Cambria" w:eastAsia="Cambria" w:cs="Cambria"/>
          <w:noProof w:val="0"/>
          <w:color w:val="auto"/>
          <w:sz w:val="22"/>
          <w:szCs w:val="22"/>
          <w:lang w:val="en-US"/>
        </w:rPr>
        <w:t xml:space="preserve">The system responds to environmental input (room temperature) and user controls to </w:t>
      </w:r>
      <w:r w:rsidRPr="42945774" w:rsidR="1E6A0009">
        <w:rPr>
          <w:rFonts w:ascii="Cambria" w:hAnsi="Cambria" w:eastAsia="Cambria" w:cs="Cambria"/>
          <w:noProof w:val="0"/>
          <w:color w:val="auto"/>
          <w:sz w:val="22"/>
          <w:szCs w:val="22"/>
          <w:lang w:val="en-US"/>
        </w:rPr>
        <w:t>determine</w:t>
      </w:r>
      <w:r w:rsidRPr="42945774" w:rsidR="1E6A0009">
        <w:rPr>
          <w:rFonts w:ascii="Cambria" w:hAnsi="Cambria" w:eastAsia="Cambria" w:cs="Cambria"/>
          <w:noProof w:val="0"/>
          <w:color w:val="auto"/>
          <w:sz w:val="22"/>
          <w:szCs w:val="22"/>
          <w:lang w:val="en-US"/>
        </w:rPr>
        <w:t xml:space="preserve"> whether to </w:t>
      </w:r>
      <w:r w:rsidRPr="42945774" w:rsidR="1E6A0009">
        <w:rPr>
          <w:rFonts w:ascii="Cambria" w:hAnsi="Cambria" w:eastAsia="Cambria" w:cs="Cambria"/>
          <w:noProof w:val="0"/>
          <w:color w:val="auto"/>
          <w:sz w:val="22"/>
          <w:szCs w:val="22"/>
          <w:lang w:val="en-US"/>
        </w:rPr>
        <w:t>initiate</w:t>
      </w:r>
      <w:r w:rsidRPr="42945774" w:rsidR="1E6A0009">
        <w:rPr>
          <w:rFonts w:ascii="Cambria" w:hAnsi="Cambria" w:eastAsia="Cambria" w:cs="Cambria"/>
          <w:noProof w:val="0"/>
          <w:color w:val="auto"/>
          <w:sz w:val="22"/>
          <w:szCs w:val="22"/>
          <w:lang w:val="en-US"/>
        </w:rPr>
        <w:t xml:space="preserve"> heating, cooling, or remain idle. State transitions trigger visual indicators and data reporting. While full hardware validation was delayed, the software development process and system architecture were thoroughly implemented and documented to allow future hardware deployment.</w:t>
      </w:r>
    </w:p>
    <w:p w:rsidR="42945774" w:rsidP="42945774" w:rsidRDefault="42945774" w14:paraId="09FDAFB8" w14:textId="42C220A5">
      <w:pPr>
        <w:rPr>
          <w:color w:val="auto"/>
        </w:rPr>
      </w:pPr>
    </w:p>
    <w:p w:rsidR="1E6A0009" w:rsidP="42945774" w:rsidRDefault="1E6A0009" w14:paraId="046B5FE9" w14:textId="1524FEF5">
      <w:pPr>
        <w:pStyle w:val="Heading2"/>
        <w:spacing w:before="299" w:beforeAutospacing="off" w:after="299" w:afterAutospacing="off"/>
        <w:rPr>
          <w:rFonts w:ascii="Cambria" w:hAnsi="Cambria" w:eastAsia="Cambria" w:cs="Cambria"/>
          <w:b w:val="1"/>
          <w:bCs w:val="1"/>
          <w:noProof w:val="0"/>
          <w:color w:val="auto"/>
          <w:sz w:val="22"/>
          <w:szCs w:val="22"/>
          <w:lang w:val="en-US"/>
        </w:rPr>
      </w:pPr>
      <w:r w:rsidRPr="42945774" w:rsidR="1E6A0009">
        <w:rPr>
          <w:rFonts w:ascii="Cambria" w:hAnsi="Cambria" w:eastAsia="Cambria" w:cs="Cambria"/>
          <w:b w:val="1"/>
          <w:bCs w:val="1"/>
          <w:noProof w:val="0"/>
          <w:color w:val="auto"/>
          <w:sz w:val="22"/>
          <w:szCs w:val="22"/>
          <w:lang w:val="en-US"/>
        </w:rPr>
        <w:t>Functional Code Design</w:t>
      </w:r>
    </w:p>
    <w:p w:rsidR="1E6A0009" w:rsidP="42945774" w:rsidRDefault="1E6A0009" w14:paraId="2B59AD0D" w14:textId="6E0DFB60">
      <w:pPr>
        <w:spacing w:before="240" w:beforeAutospacing="off" w:after="240" w:afterAutospacing="off"/>
        <w:rPr>
          <w:rFonts w:ascii="Cambria" w:hAnsi="Cambria" w:eastAsia="Cambria" w:cs="Cambria"/>
          <w:noProof w:val="0"/>
          <w:color w:val="auto"/>
          <w:sz w:val="22"/>
          <w:szCs w:val="22"/>
          <w:lang w:val="en-US"/>
        </w:rPr>
      </w:pPr>
      <w:r w:rsidRPr="42945774" w:rsidR="1E6A0009">
        <w:rPr>
          <w:rFonts w:ascii="Cambria" w:hAnsi="Cambria" w:eastAsia="Cambria" w:cs="Cambria"/>
          <w:noProof w:val="0"/>
          <w:color w:val="auto"/>
          <w:sz w:val="22"/>
          <w:szCs w:val="22"/>
          <w:lang w:val="en-US"/>
        </w:rPr>
        <w:t>The thermostat code supports multiple embedded interfaces. It utilizes I2C to communicate with an AHT2 temperature sensor and reads temperature data continuously. GPIO outputs control two LEDs, signaling whether the system is heating or cooling. Button inputs are handled through GPIO interrupts, allowing users to increase or decrease the temperature set point or cycle between OFF, HEATING, and COOLING modes.</w:t>
      </w:r>
    </w:p>
    <w:p w:rsidR="1E6A0009" w:rsidP="42945774" w:rsidRDefault="1E6A0009" w14:paraId="3C087641" w14:textId="23F85CC1">
      <w:pPr>
        <w:spacing w:before="240" w:beforeAutospacing="off" w:after="240" w:afterAutospacing="off"/>
        <w:rPr>
          <w:rFonts w:ascii="Cambria" w:hAnsi="Cambria" w:eastAsia="Cambria" w:cs="Cambria"/>
          <w:noProof w:val="0"/>
          <w:color w:val="auto"/>
          <w:sz w:val="22"/>
          <w:szCs w:val="22"/>
          <w:lang w:val="en-US"/>
        </w:rPr>
      </w:pPr>
      <w:r w:rsidRPr="42945774" w:rsidR="1E6A0009">
        <w:rPr>
          <w:rFonts w:ascii="Cambria" w:hAnsi="Cambria" w:eastAsia="Cambria" w:cs="Cambria"/>
          <w:noProof w:val="0"/>
          <w:color w:val="auto"/>
          <w:sz w:val="22"/>
          <w:szCs w:val="22"/>
          <w:lang w:val="en-US"/>
        </w:rPr>
        <w:t xml:space="preserve">The LCD </w:t>
      </w:r>
      <w:r w:rsidRPr="42945774" w:rsidR="1E6A0009">
        <w:rPr>
          <w:rFonts w:ascii="Cambria" w:hAnsi="Cambria" w:eastAsia="Cambria" w:cs="Cambria"/>
          <w:noProof w:val="0"/>
          <w:color w:val="auto"/>
          <w:sz w:val="22"/>
          <w:szCs w:val="22"/>
          <w:lang w:val="en-US"/>
        </w:rPr>
        <w:t>component</w:t>
      </w:r>
      <w:r w:rsidRPr="42945774" w:rsidR="1E6A0009">
        <w:rPr>
          <w:rFonts w:ascii="Cambria" w:hAnsi="Cambria" w:eastAsia="Cambria" w:cs="Cambria"/>
          <w:noProof w:val="0"/>
          <w:color w:val="auto"/>
          <w:sz w:val="22"/>
          <w:szCs w:val="22"/>
          <w:lang w:val="en-US"/>
        </w:rPr>
        <w:t xml:space="preserve"> displays the system state, current temperature, and set point in real time. A UART interface transmits formatted sensor data to simulate server-bound communication. These features </w:t>
      </w:r>
      <w:r w:rsidRPr="42945774" w:rsidR="1E6A0009">
        <w:rPr>
          <w:rFonts w:ascii="Cambria" w:hAnsi="Cambria" w:eastAsia="Cambria" w:cs="Cambria"/>
          <w:noProof w:val="0"/>
          <w:color w:val="auto"/>
          <w:sz w:val="22"/>
          <w:szCs w:val="22"/>
          <w:lang w:val="en-US"/>
        </w:rPr>
        <w:t>represent</w:t>
      </w:r>
      <w:r w:rsidRPr="42945774" w:rsidR="1E6A0009">
        <w:rPr>
          <w:rFonts w:ascii="Cambria" w:hAnsi="Cambria" w:eastAsia="Cambria" w:cs="Cambria"/>
          <w:noProof w:val="0"/>
          <w:color w:val="auto"/>
          <w:sz w:val="22"/>
          <w:szCs w:val="22"/>
          <w:lang w:val="en-US"/>
        </w:rPr>
        <w:t xml:space="preserve"> a working embedded system prototype with all required functionality designed for headless operation.</w:t>
      </w:r>
    </w:p>
    <w:p w:rsidR="42945774" w:rsidP="42945774" w:rsidRDefault="42945774" w14:paraId="04D6D0FE" w14:textId="024320EA">
      <w:pPr>
        <w:rPr>
          <w:color w:val="auto"/>
        </w:rPr>
      </w:pPr>
    </w:p>
    <w:p w:rsidR="1E6A0009" w:rsidP="42945774" w:rsidRDefault="1E6A0009" w14:paraId="0D7D034D" w14:textId="1064634C">
      <w:pPr>
        <w:pStyle w:val="Heading2"/>
        <w:spacing w:before="299" w:beforeAutospacing="off" w:after="299" w:afterAutospacing="off"/>
        <w:rPr>
          <w:rFonts w:ascii="Cambria" w:hAnsi="Cambria" w:eastAsia="Cambria" w:cs="Cambria"/>
          <w:b w:val="1"/>
          <w:bCs w:val="1"/>
          <w:noProof w:val="0"/>
          <w:color w:val="auto"/>
          <w:sz w:val="22"/>
          <w:szCs w:val="22"/>
          <w:lang w:val="en-US"/>
        </w:rPr>
      </w:pPr>
      <w:r w:rsidRPr="42945774" w:rsidR="1E6A0009">
        <w:rPr>
          <w:rFonts w:ascii="Cambria" w:hAnsi="Cambria" w:eastAsia="Cambria" w:cs="Cambria"/>
          <w:b w:val="1"/>
          <w:bCs w:val="1"/>
          <w:noProof w:val="0"/>
          <w:color w:val="auto"/>
          <w:sz w:val="22"/>
          <w:szCs w:val="22"/>
          <w:lang w:val="en-US"/>
        </w:rPr>
        <w:t>State Machine Architecture</w:t>
      </w:r>
    </w:p>
    <w:p w:rsidR="1E6A0009" w:rsidP="42945774" w:rsidRDefault="1E6A0009" w14:paraId="23D9B629" w14:textId="7C86FBAA">
      <w:pPr>
        <w:spacing w:before="240" w:beforeAutospacing="off" w:after="240" w:afterAutospacing="off"/>
        <w:rPr>
          <w:rFonts w:ascii="Cambria" w:hAnsi="Cambria" w:eastAsia="Cambria" w:cs="Cambria"/>
          <w:noProof w:val="0"/>
          <w:color w:val="auto"/>
          <w:sz w:val="22"/>
          <w:szCs w:val="22"/>
          <w:lang w:val="en-US"/>
        </w:rPr>
      </w:pPr>
      <w:r w:rsidRPr="42945774" w:rsidR="1E6A0009">
        <w:rPr>
          <w:rFonts w:ascii="Cambria" w:hAnsi="Cambria" w:eastAsia="Cambria" w:cs="Cambria"/>
          <w:noProof w:val="0"/>
          <w:color w:val="auto"/>
          <w:sz w:val="22"/>
          <w:szCs w:val="22"/>
          <w:lang w:val="en-US"/>
        </w:rPr>
        <w:t>The system is driven by a finite state machine (FSM) that controls behavior across three operational states: OFF, HEATING, and COOLING. The FSM is initialized at system start and updates based on button input and sensor readings. Transitions are deterministic: pressing the mode toggle button cycles through states, and temperature comparisons govern the LED outputs. The FSM ensures a modular, extensible structure that cleanly separates control logic from hardware operations.</w:t>
      </w:r>
    </w:p>
    <w:p w:rsidR="1E6A0009" w:rsidP="42945774" w:rsidRDefault="1E6A0009" w14:paraId="06FBE256" w14:textId="74C9CF5E">
      <w:pPr>
        <w:spacing w:before="240" w:beforeAutospacing="off" w:after="240" w:afterAutospacing="off"/>
        <w:rPr>
          <w:rFonts w:ascii="Cambria" w:hAnsi="Cambria" w:eastAsia="Cambria" w:cs="Cambria"/>
          <w:noProof w:val="0"/>
          <w:color w:val="auto"/>
          <w:sz w:val="22"/>
          <w:szCs w:val="22"/>
          <w:lang w:val="en-US"/>
        </w:rPr>
      </w:pPr>
      <w:r w:rsidRPr="42945774" w:rsidR="1E6A0009">
        <w:rPr>
          <w:rFonts w:ascii="Cambria" w:hAnsi="Cambria" w:eastAsia="Cambria" w:cs="Cambria"/>
          <w:noProof w:val="0"/>
          <w:color w:val="auto"/>
          <w:sz w:val="22"/>
          <w:szCs w:val="22"/>
          <w:lang w:val="en-US"/>
        </w:rPr>
        <w:t>A detailed state diagram was developed to support the software design, documenting how transitions occur and what system actions are tied to each state.</w:t>
      </w:r>
    </w:p>
    <w:p w:rsidR="42945774" w:rsidP="42945774" w:rsidRDefault="42945774" w14:paraId="595C345B" w14:textId="542091AB">
      <w:pPr>
        <w:rPr>
          <w:color w:val="auto"/>
        </w:rPr>
      </w:pPr>
    </w:p>
    <w:p w:rsidR="1E6A0009" w:rsidP="42945774" w:rsidRDefault="1E6A0009" w14:paraId="017E1B86" w14:textId="35C8CF00">
      <w:pPr>
        <w:pStyle w:val="Heading2"/>
        <w:spacing w:before="299" w:beforeAutospacing="off" w:after="299" w:afterAutospacing="off"/>
        <w:rPr>
          <w:rFonts w:ascii="Cambria" w:hAnsi="Cambria" w:eastAsia="Cambria" w:cs="Cambria"/>
          <w:b w:val="1"/>
          <w:bCs w:val="1"/>
          <w:noProof w:val="0"/>
          <w:color w:val="auto"/>
          <w:sz w:val="22"/>
          <w:szCs w:val="22"/>
          <w:lang w:val="en-US"/>
        </w:rPr>
      </w:pPr>
      <w:r w:rsidRPr="42945774" w:rsidR="1E6A0009">
        <w:rPr>
          <w:rFonts w:ascii="Cambria" w:hAnsi="Cambria" w:eastAsia="Cambria" w:cs="Cambria"/>
          <w:b w:val="1"/>
          <w:bCs w:val="1"/>
          <w:noProof w:val="0"/>
          <w:color w:val="auto"/>
          <w:sz w:val="22"/>
          <w:szCs w:val="22"/>
          <w:lang w:val="en-US"/>
        </w:rPr>
        <w:t>Interrupt-Based Input Handling</w:t>
      </w:r>
    </w:p>
    <w:p w:rsidR="1E6A0009" w:rsidP="42945774" w:rsidRDefault="1E6A0009" w14:paraId="5D7256DF" w14:textId="175EDF85">
      <w:pPr>
        <w:spacing w:before="240" w:beforeAutospacing="off" w:after="240" w:afterAutospacing="off"/>
        <w:rPr>
          <w:rFonts w:ascii="Cambria" w:hAnsi="Cambria" w:eastAsia="Cambria" w:cs="Cambria"/>
          <w:noProof w:val="0"/>
          <w:color w:val="auto"/>
          <w:sz w:val="22"/>
          <w:szCs w:val="22"/>
          <w:lang w:val="en-US"/>
        </w:rPr>
      </w:pPr>
      <w:r w:rsidRPr="42945774" w:rsidR="1E6A0009">
        <w:rPr>
          <w:rFonts w:ascii="Cambria" w:hAnsi="Cambria" w:eastAsia="Cambria" w:cs="Cambria"/>
          <w:noProof w:val="0"/>
          <w:color w:val="auto"/>
          <w:sz w:val="22"/>
          <w:szCs w:val="22"/>
          <w:lang w:val="en-US"/>
        </w:rPr>
        <w:t xml:space="preserve">Three physical buttons are integrated using the </w:t>
      </w:r>
      <w:r w:rsidRPr="42945774" w:rsidR="1E6A0009">
        <w:rPr>
          <w:rFonts w:ascii="Cambria" w:hAnsi="Cambria" w:eastAsia="Cambria" w:cs="Cambria"/>
          <w:noProof w:val="0"/>
          <w:color w:val="auto"/>
          <w:sz w:val="22"/>
          <w:szCs w:val="22"/>
          <w:lang w:val="en-US"/>
        </w:rPr>
        <w:t>GPIOZero</w:t>
      </w:r>
      <w:r w:rsidRPr="42945774" w:rsidR="1E6A0009">
        <w:rPr>
          <w:rFonts w:ascii="Cambria" w:hAnsi="Cambria" w:eastAsia="Cambria" w:cs="Cambria"/>
          <w:noProof w:val="0"/>
          <w:color w:val="auto"/>
          <w:sz w:val="22"/>
          <w:szCs w:val="22"/>
          <w:lang w:val="en-US"/>
        </w:rPr>
        <w:t xml:space="preserve"> library, each tied to an interrupt handler. These non-blocking callbacks allow users to:</w:t>
      </w:r>
    </w:p>
    <w:p w:rsidR="1E6A0009" w:rsidP="42945774" w:rsidRDefault="1E6A0009" w14:paraId="4E602654" w14:textId="4195DD3E">
      <w:pPr>
        <w:pStyle w:val="ListParagraph"/>
        <w:numPr>
          <w:ilvl w:val="0"/>
          <w:numId w:val="10"/>
        </w:numPr>
        <w:spacing w:before="240" w:beforeAutospacing="off" w:after="240" w:afterAutospacing="off"/>
        <w:rPr>
          <w:rFonts w:ascii="Cambria" w:hAnsi="Cambria" w:eastAsia="Cambria" w:cs="Cambria"/>
          <w:noProof w:val="0"/>
          <w:color w:val="auto"/>
          <w:sz w:val="22"/>
          <w:szCs w:val="22"/>
          <w:lang w:val="en-US"/>
        </w:rPr>
      </w:pPr>
      <w:r w:rsidRPr="42945774" w:rsidR="1E6A0009">
        <w:rPr>
          <w:rFonts w:ascii="Cambria" w:hAnsi="Cambria" w:eastAsia="Cambria" w:cs="Cambria"/>
          <w:noProof w:val="0"/>
          <w:color w:val="auto"/>
          <w:sz w:val="22"/>
          <w:szCs w:val="22"/>
          <w:lang w:val="en-US"/>
        </w:rPr>
        <w:t>Toggle between OFF, HEATING, and COOLING states</w:t>
      </w:r>
    </w:p>
    <w:p w:rsidR="1E6A0009" w:rsidP="42945774" w:rsidRDefault="1E6A0009" w14:paraId="322F8D2C" w14:textId="64C49F66">
      <w:pPr>
        <w:pStyle w:val="ListParagraph"/>
        <w:numPr>
          <w:ilvl w:val="0"/>
          <w:numId w:val="10"/>
        </w:numPr>
        <w:spacing w:before="240" w:beforeAutospacing="off" w:after="240" w:afterAutospacing="off"/>
        <w:rPr>
          <w:rFonts w:ascii="Cambria" w:hAnsi="Cambria" w:eastAsia="Cambria" w:cs="Cambria"/>
          <w:noProof w:val="0"/>
          <w:color w:val="auto"/>
          <w:sz w:val="22"/>
          <w:szCs w:val="22"/>
          <w:lang w:val="en-US"/>
        </w:rPr>
      </w:pPr>
      <w:r w:rsidRPr="42945774" w:rsidR="1E6A0009">
        <w:rPr>
          <w:rFonts w:ascii="Cambria" w:hAnsi="Cambria" w:eastAsia="Cambria" w:cs="Cambria"/>
          <w:noProof w:val="0"/>
          <w:color w:val="auto"/>
          <w:sz w:val="22"/>
          <w:szCs w:val="22"/>
          <w:lang w:val="en-US"/>
        </w:rPr>
        <w:t>Increase the temperature set point</w:t>
      </w:r>
    </w:p>
    <w:p w:rsidR="1E6A0009" w:rsidP="42945774" w:rsidRDefault="1E6A0009" w14:paraId="6B1246E4" w14:textId="10A6BB05">
      <w:pPr>
        <w:pStyle w:val="ListParagraph"/>
        <w:numPr>
          <w:ilvl w:val="0"/>
          <w:numId w:val="10"/>
        </w:numPr>
        <w:spacing w:before="240" w:beforeAutospacing="off" w:after="240" w:afterAutospacing="off"/>
        <w:rPr>
          <w:rFonts w:ascii="Cambria" w:hAnsi="Cambria" w:eastAsia="Cambria" w:cs="Cambria"/>
          <w:noProof w:val="0"/>
          <w:color w:val="auto"/>
          <w:sz w:val="22"/>
          <w:szCs w:val="22"/>
          <w:lang w:val="en-US"/>
        </w:rPr>
      </w:pPr>
      <w:r w:rsidRPr="42945774" w:rsidR="1E6A0009">
        <w:rPr>
          <w:rFonts w:ascii="Cambria" w:hAnsi="Cambria" w:eastAsia="Cambria" w:cs="Cambria"/>
          <w:noProof w:val="0"/>
          <w:color w:val="auto"/>
          <w:sz w:val="22"/>
          <w:szCs w:val="22"/>
          <w:lang w:val="en-US"/>
        </w:rPr>
        <w:t>Decrease the temperature set point</w:t>
      </w:r>
    </w:p>
    <w:p w:rsidR="1E6A0009" w:rsidP="42945774" w:rsidRDefault="1E6A0009" w14:paraId="4A04E24F" w14:textId="014962D2">
      <w:pPr>
        <w:spacing w:before="240" w:beforeAutospacing="off" w:after="240" w:afterAutospacing="off"/>
        <w:rPr>
          <w:rFonts w:ascii="Cambria" w:hAnsi="Cambria" w:eastAsia="Cambria" w:cs="Cambria"/>
          <w:noProof w:val="0"/>
          <w:color w:val="auto"/>
          <w:sz w:val="22"/>
          <w:szCs w:val="22"/>
          <w:lang w:val="en-US"/>
        </w:rPr>
      </w:pPr>
      <w:r w:rsidRPr="42945774" w:rsidR="1E6A0009">
        <w:rPr>
          <w:rFonts w:ascii="Cambria" w:hAnsi="Cambria" w:eastAsia="Cambria" w:cs="Cambria"/>
          <w:noProof w:val="0"/>
          <w:color w:val="auto"/>
          <w:sz w:val="22"/>
          <w:szCs w:val="22"/>
          <w:lang w:val="en-US"/>
        </w:rPr>
        <w:t>The use of interrupts ensures that user input is responsive, even while the thermostat continues to read sensor data and update the display and UART output concurrently.</w:t>
      </w:r>
    </w:p>
    <w:p w:rsidR="42945774" w:rsidP="42945774" w:rsidRDefault="42945774" w14:paraId="0CDAB1BA" w14:textId="15C0CA59">
      <w:pPr>
        <w:rPr>
          <w:color w:val="auto"/>
        </w:rPr>
      </w:pPr>
    </w:p>
    <w:p w:rsidR="1E6A0009" w:rsidP="42945774" w:rsidRDefault="1E6A0009" w14:paraId="1B9E7361" w14:textId="2F810C7D">
      <w:pPr>
        <w:pStyle w:val="Heading2"/>
        <w:spacing w:before="299" w:beforeAutospacing="off" w:after="299" w:afterAutospacing="off"/>
        <w:rPr>
          <w:rFonts w:ascii="Cambria" w:hAnsi="Cambria" w:eastAsia="Cambria" w:cs="Cambria"/>
          <w:b w:val="1"/>
          <w:bCs w:val="1"/>
          <w:noProof w:val="0"/>
          <w:color w:val="auto"/>
          <w:sz w:val="22"/>
          <w:szCs w:val="22"/>
          <w:lang w:val="en-US"/>
        </w:rPr>
      </w:pPr>
      <w:r w:rsidRPr="42945774" w:rsidR="1E6A0009">
        <w:rPr>
          <w:rFonts w:ascii="Cambria" w:hAnsi="Cambria" w:eastAsia="Cambria" w:cs="Cambria"/>
          <w:b w:val="1"/>
          <w:bCs w:val="1"/>
          <w:noProof w:val="0"/>
          <w:color w:val="auto"/>
          <w:sz w:val="22"/>
          <w:szCs w:val="22"/>
          <w:lang w:val="en-US"/>
        </w:rPr>
        <w:t>Sensor Integration via I2C</w:t>
      </w:r>
    </w:p>
    <w:p w:rsidR="1E6A0009" w:rsidP="42945774" w:rsidRDefault="1E6A0009" w14:paraId="3C962DF5" w14:textId="1F166C86">
      <w:pPr>
        <w:spacing w:before="240" w:beforeAutospacing="off" w:after="240" w:afterAutospacing="off"/>
        <w:rPr>
          <w:rFonts w:ascii="Cambria" w:hAnsi="Cambria" w:eastAsia="Cambria" w:cs="Cambria"/>
          <w:noProof w:val="0"/>
          <w:color w:val="auto"/>
          <w:sz w:val="22"/>
          <w:szCs w:val="22"/>
          <w:lang w:val="en-US"/>
        </w:rPr>
      </w:pPr>
      <w:r w:rsidRPr="42945774" w:rsidR="1E6A0009">
        <w:rPr>
          <w:rFonts w:ascii="Cambria" w:hAnsi="Cambria" w:eastAsia="Cambria" w:cs="Cambria"/>
          <w:noProof w:val="0"/>
          <w:color w:val="auto"/>
          <w:sz w:val="22"/>
          <w:szCs w:val="22"/>
          <w:lang w:val="en-US"/>
        </w:rPr>
        <w:t xml:space="preserve">The AHT2 sensor is initialized through the I2C protocol using the </w:t>
      </w:r>
      <w:r w:rsidRPr="42945774" w:rsidR="1E6A0009">
        <w:rPr>
          <w:rFonts w:ascii="Consolas" w:hAnsi="Consolas" w:eastAsia="Consolas" w:cs="Consolas"/>
          <w:noProof w:val="0"/>
          <w:color w:val="auto"/>
          <w:sz w:val="22"/>
          <w:szCs w:val="22"/>
          <w:lang w:val="en-US"/>
        </w:rPr>
        <w:t>smbus2</w:t>
      </w:r>
      <w:r w:rsidRPr="42945774" w:rsidR="1E6A0009">
        <w:rPr>
          <w:rFonts w:ascii="Cambria" w:hAnsi="Cambria" w:eastAsia="Cambria" w:cs="Cambria"/>
          <w:noProof w:val="0"/>
          <w:color w:val="auto"/>
          <w:sz w:val="22"/>
          <w:szCs w:val="22"/>
          <w:lang w:val="en-US"/>
        </w:rPr>
        <w:t xml:space="preserve"> library. The system continuously polls temperature values in a timed loop. These readings inform the FSM logic and are also sent to the LCD and UART output. Initialization routines include error handling to account for disconnected sensors or I2C bus issues, making the system robust and resilient to I/O problems.</w:t>
      </w:r>
    </w:p>
    <w:p w:rsidR="42945774" w:rsidP="42945774" w:rsidRDefault="42945774" w14:paraId="061DD7E4" w14:textId="27D9C7BD">
      <w:pPr>
        <w:rPr>
          <w:color w:val="auto"/>
        </w:rPr>
      </w:pPr>
    </w:p>
    <w:p w:rsidR="1E6A0009" w:rsidP="42945774" w:rsidRDefault="1E6A0009" w14:paraId="68AF1905" w14:textId="3A0EBC66">
      <w:pPr>
        <w:pStyle w:val="Heading2"/>
        <w:spacing w:before="299" w:beforeAutospacing="off" w:after="299" w:afterAutospacing="off"/>
        <w:rPr>
          <w:rFonts w:ascii="Cambria" w:hAnsi="Cambria" w:eastAsia="Cambria" w:cs="Cambria"/>
          <w:b w:val="1"/>
          <w:bCs w:val="1"/>
          <w:noProof w:val="0"/>
          <w:color w:val="auto"/>
          <w:sz w:val="22"/>
          <w:szCs w:val="22"/>
          <w:lang w:val="en-US"/>
        </w:rPr>
      </w:pPr>
      <w:r w:rsidRPr="42945774" w:rsidR="1E6A0009">
        <w:rPr>
          <w:rFonts w:ascii="Cambria" w:hAnsi="Cambria" w:eastAsia="Cambria" w:cs="Cambria"/>
          <w:b w:val="1"/>
          <w:bCs w:val="1"/>
          <w:noProof w:val="0"/>
          <w:color w:val="auto"/>
          <w:sz w:val="22"/>
          <w:szCs w:val="22"/>
          <w:lang w:val="en-US"/>
        </w:rPr>
        <w:t>GPIO Peripheral Usage</w:t>
      </w:r>
    </w:p>
    <w:p w:rsidR="1E6A0009" w:rsidP="42945774" w:rsidRDefault="1E6A0009" w14:paraId="55251CB4" w14:textId="5E9CBB38">
      <w:pPr>
        <w:spacing w:before="240" w:beforeAutospacing="off" w:after="240" w:afterAutospacing="off"/>
        <w:rPr>
          <w:rFonts w:ascii="Cambria" w:hAnsi="Cambria" w:eastAsia="Cambria" w:cs="Cambria"/>
          <w:noProof w:val="0"/>
          <w:color w:val="auto"/>
          <w:sz w:val="22"/>
          <w:szCs w:val="22"/>
          <w:lang w:val="en-US"/>
        </w:rPr>
      </w:pPr>
      <w:r w:rsidRPr="42945774" w:rsidR="1E6A0009">
        <w:rPr>
          <w:rFonts w:ascii="Cambria" w:hAnsi="Cambria" w:eastAsia="Cambria" w:cs="Cambria"/>
          <w:noProof w:val="0"/>
          <w:color w:val="auto"/>
          <w:sz w:val="22"/>
          <w:szCs w:val="22"/>
          <w:lang w:val="en-US"/>
        </w:rPr>
        <w:t xml:space="preserve">Two status LEDs </w:t>
      </w:r>
      <w:r w:rsidRPr="42945774" w:rsidR="1E6A0009">
        <w:rPr>
          <w:rFonts w:ascii="Cambria" w:hAnsi="Cambria" w:eastAsia="Cambria" w:cs="Cambria"/>
          <w:noProof w:val="0"/>
          <w:color w:val="auto"/>
          <w:sz w:val="22"/>
          <w:szCs w:val="22"/>
          <w:lang w:val="en-US"/>
        </w:rPr>
        <w:t>indicate</w:t>
      </w:r>
      <w:r w:rsidRPr="42945774" w:rsidR="1E6A0009">
        <w:rPr>
          <w:rFonts w:ascii="Cambria" w:hAnsi="Cambria" w:eastAsia="Cambria" w:cs="Cambria"/>
          <w:noProof w:val="0"/>
          <w:color w:val="auto"/>
          <w:sz w:val="22"/>
          <w:szCs w:val="22"/>
          <w:lang w:val="en-US"/>
        </w:rPr>
        <w:t xml:space="preserve"> the active state. When heating or cooling is active, the corresponding LED fades in and out using PWM via the GPIO library. When the current temperature matches the set point, the LEDs </w:t>
      </w:r>
      <w:r w:rsidRPr="42945774" w:rsidR="1E6A0009">
        <w:rPr>
          <w:rFonts w:ascii="Cambria" w:hAnsi="Cambria" w:eastAsia="Cambria" w:cs="Cambria"/>
          <w:noProof w:val="0"/>
          <w:color w:val="auto"/>
          <w:sz w:val="22"/>
          <w:szCs w:val="22"/>
          <w:lang w:val="en-US"/>
        </w:rPr>
        <w:t>remain</w:t>
      </w:r>
      <w:r w:rsidRPr="42945774" w:rsidR="1E6A0009">
        <w:rPr>
          <w:rFonts w:ascii="Cambria" w:hAnsi="Cambria" w:eastAsia="Cambria" w:cs="Cambria"/>
          <w:noProof w:val="0"/>
          <w:color w:val="auto"/>
          <w:sz w:val="22"/>
          <w:szCs w:val="22"/>
          <w:lang w:val="en-US"/>
        </w:rPr>
        <w:t xml:space="preserve"> solid, </w:t>
      </w:r>
      <w:r w:rsidRPr="42945774" w:rsidR="1E6A0009">
        <w:rPr>
          <w:rFonts w:ascii="Cambria" w:hAnsi="Cambria" w:eastAsia="Cambria" w:cs="Cambria"/>
          <w:noProof w:val="0"/>
          <w:color w:val="auto"/>
          <w:sz w:val="22"/>
          <w:szCs w:val="22"/>
          <w:lang w:val="en-US"/>
        </w:rPr>
        <w:t>indicating</w:t>
      </w:r>
      <w:r w:rsidRPr="42945774" w:rsidR="1E6A0009">
        <w:rPr>
          <w:rFonts w:ascii="Cambria" w:hAnsi="Cambria" w:eastAsia="Cambria" w:cs="Cambria"/>
          <w:noProof w:val="0"/>
          <w:color w:val="auto"/>
          <w:sz w:val="22"/>
          <w:szCs w:val="22"/>
          <w:lang w:val="en-US"/>
        </w:rPr>
        <w:t xml:space="preserve"> no adjustment is </w:t>
      </w:r>
      <w:r w:rsidRPr="42945774" w:rsidR="1E6A0009">
        <w:rPr>
          <w:rFonts w:ascii="Cambria" w:hAnsi="Cambria" w:eastAsia="Cambria" w:cs="Cambria"/>
          <w:noProof w:val="0"/>
          <w:color w:val="auto"/>
          <w:sz w:val="22"/>
          <w:szCs w:val="22"/>
          <w:lang w:val="en-US"/>
        </w:rPr>
        <w:t>required</w:t>
      </w:r>
      <w:r w:rsidRPr="42945774" w:rsidR="1E6A0009">
        <w:rPr>
          <w:rFonts w:ascii="Cambria" w:hAnsi="Cambria" w:eastAsia="Cambria" w:cs="Cambria"/>
          <w:noProof w:val="0"/>
          <w:color w:val="auto"/>
          <w:sz w:val="22"/>
          <w:szCs w:val="22"/>
          <w:lang w:val="en-US"/>
        </w:rPr>
        <w:t>. This provides intuitive visual feedback and helps simulate the thermostat's real-world interface.</w:t>
      </w:r>
    </w:p>
    <w:p w:rsidR="1E6A0009" w:rsidP="42945774" w:rsidRDefault="1E6A0009" w14:paraId="0E92C802" w14:textId="4BCC0F95">
      <w:pPr>
        <w:spacing w:before="240" w:beforeAutospacing="off" w:after="240" w:afterAutospacing="off"/>
        <w:rPr>
          <w:rFonts w:ascii="Cambria" w:hAnsi="Cambria" w:eastAsia="Cambria" w:cs="Cambria"/>
          <w:noProof w:val="0"/>
          <w:color w:val="auto"/>
          <w:sz w:val="22"/>
          <w:szCs w:val="22"/>
          <w:lang w:val="en-US"/>
        </w:rPr>
      </w:pPr>
      <w:r w:rsidRPr="42945774" w:rsidR="1E6A0009">
        <w:rPr>
          <w:rFonts w:ascii="Cambria" w:hAnsi="Cambria" w:eastAsia="Cambria" w:cs="Cambria"/>
          <w:noProof w:val="0"/>
          <w:color w:val="auto"/>
          <w:sz w:val="22"/>
          <w:szCs w:val="22"/>
          <w:lang w:val="en-US"/>
        </w:rPr>
        <w:t>GPIO pins also handle input buttons with software-based pull-down resistors to ensure clean digital signals, minimizing hardware debounce issues.</w:t>
      </w:r>
    </w:p>
    <w:p w:rsidR="42945774" w:rsidP="42945774" w:rsidRDefault="42945774" w14:paraId="2126A66D" w14:textId="06A6B5B8">
      <w:pPr>
        <w:rPr>
          <w:color w:val="auto"/>
        </w:rPr>
      </w:pPr>
    </w:p>
    <w:p w:rsidR="1E6A0009" w:rsidP="42945774" w:rsidRDefault="1E6A0009" w14:paraId="7AE596B4" w14:textId="6ED37794">
      <w:pPr>
        <w:pStyle w:val="Heading2"/>
        <w:spacing w:before="299" w:beforeAutospacing="off" w:after="299" w:afterAutospacing="off"/>
        <w:rPr>
          <w:rFonts w:ascii="Cambria" w:hAnsi="Cambria" w:eastAsia="Cambria" w:cs="Cambria"/>
          <w:b w:val="1"/>
          <w:bCs w:val="1"/>
          <w:noProof w:val="0"/>
          <w:color w:val="auto"/>
          <w:sz w:val="22"/>
          <w:szCs w:val="22"/>
          <w:lang w:val="en-US"/>
        </w:rPr>
      </w:pPr>
      <w:r w:rsidRPr="42945774" w:rsidR="1E6A0009">
        <w:rPr>
          <w:rFonts w:ascii="Cambria" w:hAnsi="Cambria" w:eastAsia="Cambria" w:cs="Cambria"/>
          <w:b w:val="1"/>
          <w:bCs w:val="1"/>
          <w:noProof w:val="0"/>
          <w:color w:val="auto"/>
          <w:sz w:val="22"/>
          <w:szCs w:val="22"/>
          <w:lang w:val="en-US"/>
        </w:rPr>
        <w:t>UART Serial Communication</w:t>
      </w:r>
    </w:p>
    <w:p w:rsidR="1E6A0009" w:rsidP="42945774" w:rsidRDefault="1E6A0009" w14:paraId="182DD617" w14:textId="41085EB9">
      <w:pPr>
        <w:spacing w:before="240" w:beforeAutospacing="off" w:after="240" w:afterAutospacing="off"/>
        <w:rPr>
          <w:rFonts w:ascii="Cambria" w:hAnsi="Cambria" w:eastAsia="Cambria" w:cs="Cambria"/>
          <w:noProof w:val="0"/>
          <w:color w:val="auto"/>
          <w:sz w:val="22"/>
          <w:szCs w:val="22"/>
          <w:lang w:val="en-US"/>
        </w:rPr>
      </w:pPr>
      <w:r w:rsidRPr="42945774" w:rsidR="1E6A0009">
        <w:rPr>
          <w:rFonts w:ascii="Cambria" w:hAnsi="Cambria" w:eastAsia="Cambria" w:cs="Cambria"/>
          <w:noProof w:val="0"/>
          <w:color w:val="auto"/>
          <w:sz w:val="22"/>
          <w:szCs w:val="22"/>
          <w:lang w:val="en-US"/>
        </w:rPr>
        <w:t>To emulate communication with a central server, the system includes UART output. The UART is initialized with standard 9600 baud settings, transmitting JSON-formatted strings that include timestamps, temperature, and system state. This simulates real-world server reporting, which would eventually be replaced with HTTP or MQTT protocols in cloud integration.</w:t>
      </w:r>
    </w:p>
    <w:p w:rsidR="42945774" w:rsidP="42945774" w:rsidRDefault="42945774" w14:paraId="44FAA971" w14:textId="20F36779">
      <w:pPr>
        <w:rPr>
          <w:color w:val="auto"/>
        </w:rPr>
      </w:pPr>
    </w:p>
    <w:p w:rsidR="1E6A0009" w:rsidP="42945774" w:rsidRDefault="1E6A0009" w14:paraId="412532B6" w14:textId="7003CA7C">
      <w:pPr>
        <w:pStyle w:val="Heading2"/>
        <w:spacing w:before="299" w:beforeAutospacing="off" w:after="299" w:afterAutospacing="off"/>
        <w:rPr>
          <w:rFonts w:ascii="Cambria" w:hAnsi="Cambria" w:eastAsia="Cambria" w:cs="Cambria"/>
          <w:b w:val="1"/>
          <w:bCs w:val="1"/>
          <w:noProof w:val="0"/>
          <w:color w:val="auto"/>
          <w:sz w:val="22"/>
          <w:szCs w:val="22"/>
          <w:lang w:val="en-US"/>
        </w:rPr>
      </w:pPr>
      <w:r w:rsidRPr="42945774" w:rsidR="1E6A0009">
        <w:rPr>
          <w:rFonts w:ascii="Cambria" w:hAnsi="Cambria" w:eastAsia="Cambria" w:cs="Cambria"/>
          <w:b w:val="1"/>
          <w:bCs w:val="1"/>
          <w:noProof w:val="0"/>
          <w:color w:val="auto"/>
          <w:sz w:val="22"/>
          <w:szCs w:val="22"/>
          <w:lang w:val="en-US"/>
        </w:rPr>
        <w:t>FSM Functionality in Code</w:t>
      </w:r>
    </w:p>
    <w:p w:rsidR="1E6A0009" w:rsidP="42945774" w:rsidRDefault="1E6A0009" w14:paraId="0F625725" w14:textId="3A8A940D">
      <w:pPr>
        <w:spacing w:before="240" w:beforeAutospacing="off" w:after="240" w:afterAutospacing="off"/>
        <w:rPr>
          <w:rFonts w:ascii="Cambria" w:hAnsi="Cambria" w:eastAsia="Cambria" w:cs="Cambria"/>
          <w:noProof w:val="0"/>
          <w:color w:val="auto"/>
          <w:sz w:val="22"/>
          <w:szCs w:val="22"/>
          <w:lang w:val="en-US"/>
        </w:rPr>
      </w:pPr>
      <w:r w:rsidRPr="42945774" w:rsidR="1E6A0009">
        <w:rPr>
          <w:rFonts w:ascii="Cambria" w:hAnsi="Cambria" w:eastAsia="Cambria" w:cs="Cambria"/>
          <w:noProof w:val="0"/>
          <w:color w:val="auto"/>
          <w:sz w:val="22"/>
          <w:szCs w:val="22"/>
          <w:lang w:val="en-US"/>
        </w:rPr>
        <w:t>All logic is implemented within a Python class that handles FSM transitions, sensor polling, input events, and peripheral updates. The FSM governs when and how LEDs are lit, the data shown on the LCD, and what is sent over UART. The code reflects the structure and behavior described in the project’s Lab Guide and ensures the prototype acts consistently with the required functionality.</w:t>
      </w:r>
    </w:p>
    <w:p w:rsidR="42945774" w:rsidP="42945774" w:rsidRDefault="42945774" w14:paraId="16EE1A18" w14:textId="2616C942">
      <w:pPr>
        <w:rPr>
          <w:color w:val="auto"/>
        </w:rPr>
      </w:pPr>
    </w:p>
    <w:p w:rsidR="1E6A0009" w:rsidP="42945774" w:rsidRDefault="1E6A0009" w14:paraId="7655519A" w14:textId="081BD187">
      <w:pPr>
        <w:pStyle w:val="Heading2"/>
        <w:spacing w:before="299" w:beforeAutospacing="off" w:after="299" w:afterAutospacing="off"/>
        <w:rPr>
          <w:rFonts w:ascii="Cambria" w:hAnsi="Cambria" w:eastAsia="Cambria" w:cs="Cambria"/>
          <w:b w:val="1"/>
          <w:bCs w:val="1"/>
          <w:noProof w:val="0"/>
          <w:color w:val="auto"/>
          <w:sz w:val="22"/>
          <w:szCs w:val="22"/>
          <w:lang w:val="en-US"/>
        </w:rPr>
      </w:pPr>
      <w:r w:rsidRPr="42945774" w:rsidR="1E6A0009">
        <w:rPr>
          <w:rFonts w:ascii="Cambria" w:hAnsi="Cambria" w:eastAsia="Cambria" w:cs="Cambria"/>
          <w:b w:val="1"/>
          <w:bCs w:val="1"/>
          <w:noProof w:val="0"/>
          <w:color w:val="auto"/>
          <w:sz w:val="22"/>
          <w:szCs w:val="22"/>
          <w:lang w:val="en-US"/>
        </w:rPr>
        <w:t>FSM Documentation and Diagram</w:t>
      </w:r>
    </w:p>
    <w:p w:rsidR="1E6A0009" w:rsidP="42945774" w:rsidRDefault="1E6A0009" w14:paraId="7959BAFF" w14:textId="6B505162">
      <w:pPr>
        <w:spacing w:before="240" w:beforeAutospacing="off" w:after="240" w:afterAutospacing="off"/>
        <w:rPr>
          <w:rFonts w:ascii="Cambria" w:hAnsi="Cambria" w:eastAsia="Cambria" w:cs="Cambria"/>
          <w:noProof w:val="0"/>
          <w:color w:val="auto"/>
          <w:sz w:val="22"/>
          <w:szCs w:val="22"/>
          <w:lang w:val="en-US"/>
        </w:rPr>
      </w:pPr>
      <w:r w:rsidRPr="42945774" w:rsidR="1E6A0009">
        <w:rPr>
          <w:rFonts w:ascii="Cambria" w:hAnsi="Cambria" w:eastAsia="Cambria" w:cs="Cambria"/>
          <w:noProof w:val="0"/>
          <w:color w:val="auto"/>
          <w:sz w:val="22"/>
          <w:szCs w:val="22"/>
          <w:lang w:val="en-US"/>
        </w:rPr>
        <w:t>A visual FSM diagram was developed using draw.io. This diagram outlines all states, transitions, and actions based on user input and sensor readings. It provides a comprehensive reference for both development and future hardware debugging. The diagram has been exported to PDF format for submission.</w:t>
      </w:r>
    </w:p>
    <w:p w:rsidR="42945774" w:rsidP="42945774" w:rsidRDefault="42945774" w14:paraId="5BB691A8" w14:textId="3CD42288">
      <w:pPr>
        <w:rPr>
          <w:color w:val="auto"/>
        </w:rPr>
      </w:pPr>
    </w:p>
    <w:p w:rsidR="1E6A0009" w:rsidP="42945774" w:rsidRDefault="1E6A0009" w14:paraId="0B43B37B" w14:textId="0FBA5E5C">
      <w:pPr>
        <w:pStyle w:val="Heading2"/>
        <w:spacing w:before="299" w:beforeAutospacing="off" w:after="299" w:afterAutospacing="off"/>
        <w:rPr>
          <w:rFonts w:ascii="Cambria" w:hAnsi="Cambria" w:eastAsia="Cambria" w:cs="Cambria"/>
          <w:b w:val="1"/>
          <w:bCs w:val="1"/>
          <w:noProof w:val="0"/>
          <w:color w:val="auto"/>
          <w:sz w:val="22"/>
          <w:szCs w:val="22"/>
          <w:lang w:val="en-US"/>
        </w:rPr>
      </w:pPr>
      <w:r w:rsidRPr="42945774" w:rsidR="1E6A0009">
        <w:rPr>
          <w:rFonts w:ascii="Cambria" w:hAnsi="Cambria" w:eastAsia="Cambria" w:cs="Cambria"/>
          <w:b w:val="1"/>
          <w:bCs w:val="1"/>
          <w:noProof w:val="0"/>
          <w:color w:val="auto"/>
          <w:sz w:val="22"/>
          <w:szCs w:val="22"/>
          <w:lang w:val="en-US"/>
        </w:rPr>
        <w:t>Coding Style and Best Practices</w:t>
      </w:r>
    </w:p>
    <w:p w:rsidR="1E6A0009" w:rsidP="42945774" w:rsidRDefault="1E6A0009" w14:paraId="730DC4C7" w14:textId="60B8DF34">
      <w:pPr>
        <w:spacing w:before="240" w:beforeAutospacing="off" w:after="240" w:afterAutospacing="off"/>
        <w:rPr>
          <w:rFonts w:ascii="Cambria" w:hAnsi="Cambria" w:eastAsia="Cambria" w:cs="Cambria"/>
          <w:noProof w:val="0"/>
          <w:color w:val="auto"/>
          <w:sz w:val="22"/>
          <w:szCs w:val="22"/>
          <w:lang w:val="en-US"/>
        </w:rPr>
      </w:pPr>
      <w:r w:rsidRPr="42945774" w:rsidR="1E6A0009">
        <w:rPr>
          <w:rFonts w:ascii="Cambria" w:hAnsi="Cambria" w:eastAsia="Cambria" w:cs="Cambria"/>
          <w:noProof w:val="0"/>
          <w:color w:val="auto"/>
          <w:sz w:val="22"/>
          <w:szCs w:val="22"/>
          <w:lang w:val="en-US"/>
        </w:rPr>
        <w:t>The project code adheres to modern Python standards. Functions are modular, named clearly, and logically grouped. Comments are used extensively to document purpose and implementation rationale. The file structure separates configuration from logic, and PEP 8 formatting has been applied to ensure readability and maintainability. Error handling is in place for sensor access, GPIO communication, and UART output.</w:t>
      </w:r>
    </w:p>
    <w:p w:rsidR="42945774" w:rsidP="42945774" w:rsidRDefault="42945774" w14:paraId="066D6526" w14:textId="7B634657">
      <w:pPr>
        <w:rPr>
          <w:color w:val="auto"/>
        </w:rPr>
      </w:pPr>
    </w:p>
    <w:p w:rsidR="1E6A0009" w:rsidP="42945774" w:rsidRDefault="1E6A0009" w14:paraId="12350184" w14:textId="7176D89A">
      <w:pPr>
        <w:pStyle w:val="Heading2"/>
        <w:spacing w:before="299" w:beforeAutospacing="off" w:after="299" w:afterAutospacing="off"/>
        <w:rPr>
          <w:rFonts w:ascii="Cambria" w:hAnsi="Cambria" w:eastAsia="Cambria" w:cs="Cambria"/>
          <w:b w:val="1"/>
          <w:bCs w:val="1"/>
          <w:noProof w:val="0"/>
          <w:color w:val="auto"/>
          <w:sz w:val="22"/>
          <w:szCs w:val="22"/>
          <w:lang w:val="en-US"/>
        </w:rPr>
      </w:pPr>
      <w:r w:rsidRPr="42945774" w:rsidR="1E6A0009">
        <w:rPr>
          <w:rFonts w:ascii="Cambria" w:hAnsi="Cambria" w:eastAsia="Cambria" w:cs="Cambria"/>
          <w:b w:val="1"/>
          <w:bCs w:val="1"/>
          <w:noProof w:val="0"/>
          <w:color w:val="auto"/>
          <w:sz w:val="22"/>
          <w:szCs w:val="22"/>
          <w:lang w:val="en-US"/>
        </w:rPr>
        <w:t>Hardware Platform Comparison and Recommendations</w:t>
      </w:r>
    </w:p>
    <w:p w:rsidR="1E6A0009" w:rsidP="42945774" w:rsidRDefault="1E6A0009" w14:paraId="7EF55678" w14:textId="0955DF3D">
      <w:pPr>
        <w:spacing w:before="240" w:beforeAutospacing="off" w:after="240" w:afterAutospacing="off"/>
        <w:rPr>
          <w:rFonts w:ascii="Cambria" w:hAnsi="Cambria" w:eastAsia="Cambria" w:cs="Cambria"/>
          <w:noProof w:val="0"/>
          <w:color w:val="auto"/>
          <w:sz w:val="22"/>
          <w:szCs w:val="22"/>
          <w:lang w:val="en-US"/>
        </w:rPr>
      </w:pPr>
      <w:r w:rsidRPr="42945774" w:rsidR="1E6A0009">
        <w:rPr>
          <w:rFonts w:ascii="Cambria" w:hAnsi="Cambria" w:eastAsia="Cambria" w:cs="Cambria"/>
          <w:noProof w:val="0"/>
          <w:color w:val="auto"/>
          <w:sz w:val="22"/>
          <w:szCs w:val="22"/>
          <w:lang w:val="en-US"/>
        </w:rPr>
        <w:t>Three platforms were analyzed: Raspberry Pi 4B, Microchip SAMD51, and Freescale NXP i.MX RT1060.</w:t>
      </w:r>
    </w:p>
    <w:p w:rsidR="1E6A0009" w:rsidP="42945774" w:rsidRDefault="1E6A0009" w14:paraId="4AB2FA12" w14:textId="1BD2BCD6">
      <w:pPr>
        <w:pStyle w:val="ListParagraph"/>
        <w:numPr>
          <w:ilvl w:val="0"/>
          <w:numId w:val="11"/>
        </w:numPr>
        <w:spacing w:before="240" w:beforeAutospacing="off" w:after="240" w:afterAutospacing="off"/>
        <w:rPr>
          <w:rFonts w:ascii="Cambria" w:hAnsi="Cambria" w:eastAsia="Cambria" w:cs="Cambria"/>
          <w:noProof w:val="0"/>
          <w:color w:val="auto"/>
          <w:sz w:val="22"/>
          <w:szCs w:val="22"/>
          <w:lang w:val="en-US"/>
        </w:rPr>
      </w:pPr>
      <w:r w:rsidRPr="42945774" w:rsidR="1E6A0009">
        <w:rPr>
          <w:rFonts w:ascii="Cambria" w:hAnsi="Cambria" w:eastAsia="Cambria" w:cs="Cambria"/>
          <w:b w:val="1"/>
          <w:bCs w:val="1"/>
          <w:noProof w:val="0"/>
          <w:color w:val="auto"/>
          <w:sz w:val="22"/>
          <w:szCs w:val="22"/>
          <w:lang w:val="en-US"/>
        </w:rPr>
        <w:t>Raspberry Pi 4B</w:t>
      </w:r>
      <w:r w:rsidRPr="42945774" w:rsidR="1E6A0009">
        <w:rPr>
          <w:rFonts w:ascii="Cambria" w:hAnsi="Cambria" w:eastAsia="Cambria" w:cs="Cambria"/>
          <w:noProof w:val="0"/>
          <w:color w:val="auto"/>
          <w:sz w:val="22"/>
          <w:szCs w:val="22"/>
          <w:lang w:val="en-US"/>
        </w:rPr>
        <w:t xml:space="preserve"> offers the most rapid prototyping environment. It supports Python, comes with built-in Wi-Fi, and offers full I/O support with minimal setup. </w:t>
      </w:r>
      <w:r w:rsidRPr="42945774" w:rsidR="1E6A0009">
        <w:rPr>
          <w:rFonts w:ascii="Cambria" w:hAnsi="Cambria" w:eastAsia="Cambria" w:cs="Cambria"/>
          <w:noProof w:val="0"/>
          <w:color w:val="auto"/>
          <w:sz w:val="22"/>
          <w:szCs w:val="22"/>
          <w:lang w:val="en-US"/>
        </w:rPr>
        <w:t>It’s</w:t>
      </w:r>
      <w:r w:rsidRPr="42945774" w:rsidR="1E6A0009">
        <w:rPr>
          <w:rFonts w:ascii="Cambria" w:hAnsi="Cambria" w:eastAsia="Cambria" w:cs="Cambria"/>
          <w:noProof w:val="0"/>
          <w:color w:val="auto"/>
          <w:sz w:val="22"/>
          <w:szCs w:val="22"/>
          <w:lang w:val="en-US"/>
        </w:rPr>
        <w:t xml:space="preserve"> suitable for development and demo purposes.</w:t>
      </w:r>
    </w:p>
    <w:p w:rsidR="1E6A0009" w:rsidP="42945774" w:rsidRDefault="1E6A0009" w14:paraId="467C0FDD" w14:textId="5AE138B3">
      <w:pPr>
        <w:pStyle w:val="ListParagraph"/>
        <w:numPr>
          <w:ilvl w:val="0"/>
          <w:numId w:val="11"/>
        </w:numPr>
        <w:spacing w:before="240" w:beforeAutospacing="off" w:after="240" w:afterAutospacing="off"/>
        <w:rPr>
          <w:rFonts w:ascii="Cambria" w:hAnsi="Cambria" w:eastAsia="Cambria" w:cs="Cambria"/>
          <w:noProof w:val="0"/>
          <w:color w:val="auto"/>
          <w:sz w:val="22"/>
          <w:szCs w:val="22"/>
          <w:lang w:val="en-US"/>
        </w:rPr>
      </w:pPr>
      <w:r w:rsidRPr="42945774" w:rsidR="1E6A0009">
        <w:rPr>
          <w:rFonts w:ascii="Cambria" w:hAnsi="Cambria" w:eastAsia="Cambria" w:cs="Cambria"/>
          <w:b w:val="1"/>
          <w:bCs w:val="1"/>
          <w:noProof w:val="0"/>
          <w:color w:val="auto"/>
          <w:sz w:val="22"/>
          <w:szCs w:val="22"/>
          <w:lang w:val="en-US"/>
        </w:rPr>
        <w:t>Microchip SAMD51</w:t>
      </w:r>
      <w:r w:rsidRPr="42945774" w:rsidR="1E6A0009">
        <w:rPr>
          <w:rFonts w:ascii="Cambria" w:hAnsi="Cambria" w:eastAsia="Cambria" w:cs="Cambria"/>
          <w:noProof w:val="0"/>
          <w:color w:val="auto"/>
          <w:sz w:val="22"/>
          <w:szCs w:val="22"/>
          <w:lang w:val="en-US"/>
        </w:rPr>
        <w:t xml:space="preserve"> is more constrained in memory but ideal for low-power production environments. It requires external Wi-Fi but supports I2C, GPIO, and UART via configurable SERCOM.</w:t>
      </w:r>
    </w:p>
    <w:p w:rsidR="1E6A0009" w:rsidP="42945774" w:rsidRDefault="1E6A0009" w14:paraId="4EA6CBEE" w14:textId="689CC863">
      <w:pPr>
        <w:pStyle w:val="ListParagraph"/>
        <w:numPr>
          <w:ilvl w:val="0"/>
          <w:numId w:val="11"/>
        </w:numPr>
        <w:spacing w:before="240" w:beforeAutospacing="off" w:after="240" w:afterAutospacing="off"/>
        <w:rPr>
          <w:rFonts w:ascii="Cambria" w:hAnsi="Cambria" w:eastAsia="Cambria" w:cs="Cambria"/>
          <w:noProof w:val="0"/>
          <w:color w:val="auto"/>
          <w:sz w:val="22"/>
          <w:szCs w:val="22"/>
          <w:lang w:val="en-US"/>
        </w:rPr>
      </w:pPr>
      <w:r w:rsidRPr="42945774" w:rsidR="1E6A0009">
        <w:rPr>
          <w:rFonts w:ascii="Cambria" w:hAnsi="Cambria" w:eastAsia="Cambria" w:cs="Cambria"/>
          <w:b w:val="1"/>
          <w:bCs w:val="1"/>
          <w:noProof w:val="0"/>
          <w:color w:val="auto"/>
          <w:sz w:val="22"/>
          <w:szCs w:val="22"/>
          <w:lang w:val="en-US"/>
        </w:rPr>
        <w:t>Freescale i.MX RT1060</w:t>
      </w:r>
      <w:r w:rsidRPr="42945774" w:rsidR="1E6A0009">
        <w:rPr>
          <w:rFonts w:ascii="Cambria" w:hAnsi="Cambria" w:eastAsia="Cambria" w:cs="Cambria"/>
          <w:noProof w:val="0"/>
          <w:color w:val="auto"/>
          <w:sz w:val="22"/>
          <w:szCs w:val="22"/>
          <w:lang w:val="en-US"/>
        </w:rPr>
        <w:t xml:space="preserve"> has the most flash and RAM among embedded-class controllers and is </w:t>
      </w:r>
      <w:r w:rsidRPr="42945774" w:rsidR="1E6A0009">
        <w:rPr>
          <w:rFonts w:ascii="Cambria" w:hAnsi="Cambria" w:eastAsia="Cambria" w:cs="Cambria"/>
          <w:noProof w:val="0"/>
          <w:color w:val="auto"/>
          <w:sz w:val="22"/>
          <w:szCs w:val="22"/>
          <w:lang w:val="en-US"/>
        </w:rPr>
        <w:t>a good candidate</w:t>
      </w:r>
      <w:r w:rsidRPr="42945774" w:rsidR="1E6A0009">
        <w:rPr>
          <w:rFonts w:ascii="Cambria" w:hAnsi="Cambria" w:eastAsia="Cambria" w:cs="Cambria"/>
          <w:noProof w:val="0"/>
          <w:color w:val="auto"/>
          <w:sz w:val="22"/>
          <w:szCs w:val="22"/>
          <w:lang w:val="en-US"/>
        </w:rPr>
        <w:t xml:space="preserve"> for feature-rich embedded deployments. However, development requires </w:t>
      </w:r>
      <w:r w:rsidRPr="42945774" w:rsidR="1E6A0009">
        <w:rPr>
          <w:rFonts w:ascii="Cambria" w:hAnsi="Cambria" w:eastAsia="Cambria" w:cs="Cambria"/>
          <w:noProof w:val="0"/>
          <w:color w:val="auto"/>
          <w:sz w:val="22"/>
          <w:szCs w:val="22"/>
          <w:lang w:val="en-US"/>
        </w:rPr>
        <w:t>MCUXpresso</w:t>
      </w:r>
      <w:r w:rsidRPr="42945774" w:rsidR="1E6A0009">
        <w:rPr>
          <w:rFonts w:ascii="Cambria" w:hAnsi="Cambria" w:eastAsia="Cambria" w:cs="Cambria"/>
          <w:noProof w:val="0"/>
          <w:color w:val="auto"/>
          <w:sz w:val="22"/>
          <w:szCs w:val="22"/>
          <w:lang w:val="en-US"/>
        </w:rPr>
        <w:t xml:space="preserve"> or similar C/C++ tools and </w:t>
      </w:r>
      <w:r w:rsidRPr="42945774" w:rsidR="1E6A0009">
        <w:rPr>
          <w:rFonts w:ascii="Cambria" w:hAnsi="Cambria" w:eastAsia="Cambria" w:cs="Cambria"/>
          <w:noProof w:val="0"/>
          <w:color w:val="auto"/>
          <w:sz w:val="22"/>
          <w:szCs w:val="22"/>
          <w:lang w:val="en-US"/>
        </w:rPr>
        <w:t>additional</w:t>
      </w:r>
      <w:r w:rsidRPr="42945774" w:rsidR="1E6A0009">
        <w:rPr>
          <w:rFonts w:ascii="Cambria" w:hAnsi="Cambria" w:eastAsia="Cambria" w:cs="Cambria"/>
          <w:noProof w:val="0"/>
          <w:color w:val="auto"/>
          <w:sz w:val="22"/>
          <w:szCs w:val="22"/>
          <w:lang w:val="en-US"/>
        </w:rPr>
        <w:t xml:space="preserve"> hardware.</w:t>
      </w:r>
    </w:p>
    <w:p w:rsidR="1E6A0009" w:rsidP="42945774" w:rsidRDefault="1E6A0009" w14:paraId="0A6A399D" w14:textId="530A2329">
      <w:pPr>
        <w:spacing w:before="240" w:beforeAutospacing="off" w:after="240" w:afterAutospacing="off"/>
        <w:rPr>
          <w:rFonts w:ascii="Cambria" w:hAnsi="Cambria" w:eastAsia="Cambria" w:cs="Cambria"/>
          <w:noProof w:val="0"/>
          <w:color w:val="auto"/>
          <w:sz w:val="22"/>
          <w:szCs w:val="22"/>
          <w:lang w:val="en-US"/>
        </w:rPr>
      </w:pPr>
      <w:r w:rsidRPr="42945774" w:rsidR="1E6A0009">
        <w:rPr>
          <w:rFonts w:ascii="Cambria" w:hAnsi="Cambria" w:eastAsia="Cambria" w:cs="Cambria"/>
          <w:noProof w:val="0"/>
          <w:color w:val="auto"/>
          <w:sz w:val="22"/>
          <w:szCs w:val="22"/>
          <w:lang w:val="en-US"/>
        </w:rPr>
        <w:t xml:space="preserve">Each architecture supports the necessary peripherals, but Raspberry Pi’s versatility, ease of use, and integrated networking make it the best platform for </w:t>
      </w:r>
      <w:r w:rsidRPr="42945774" w:rsidR="1E6A0009">
        <w:rPr>
          <w:rFonts w:ascii="Cambria" w:hAnsi="Cambria" w:eastAsia="Cambria" w:cs="Cambria"/>
          <w:noProof w:val="0"/>
          <w:color w:val="auto"/>
          <w:sz w:val="22"/>
          <w:szCs w:val="22"/>
          <w:lang w:val="en-US"/>
        </w:rPr>
        <w:t>initial</w:t>
      </w:r>
      <w:r w:rsidRPr="42945774" w:rsidR="1E6A0009">
        <w:rPr>
          <w:rFonts w:ascii="Cambria" w:hAnsi="Cambria" w:eastAsia="Cambria" w:cs="Cambria"/>
          <w:noProof w:val="0"/>
          <w:color w:val="auto"/>
          <w:sz w:val="22"/>
          <w:szCs w:val="22"/>
          <w:lang w:val="en-US"/>
        </w:rPr>
        <w:t xml:space="preserve"> development. Microchip and Freescale platforms would be better for production-</w:t>
      </w:r>
      <w:r w:rsidRPr="42945774" w:rsidR="1E6A0009">
        <w:rPr>
          <w:rFonts w:ascii="Cambria" w:hAnsi="Cambria" w:eastAsia="Cambria" w:cs="Cambria"/>
          <w:noProof w:val="0"/>
          <w:color w:val="auto"/>
          <w:sz w:val="22"/>
          <w:szCs w:val="22"/>
          <w:lang w:val="en-US"/>
        </w:rPr>
        <w:t>ready,</w:t>
      </w:r>
      <w:r w:rsidRPr="42945774" w:rsidR="1E6A0009">
        <w:rPr>
          <w:rFonts w:ascii="Cambria" w:hAnsi="Cambria" w:eastAsia="Cambria" w:cs="Cambria"/>
          <w:noProof w:val="0"/>
          <w:color w:val="auto"/>
          <w:sz w:val="22"/>
          <w:szCs w:val="22"/>
          <w:lang w:val="en-US"/>
        </w:rPr>
        <w:t xml:space="preserve"> embedded deployments due to lower power consumption and tighter hardware control.</w:t>
      </w:r>
    </w:p>
    <w:p w:rsidR="42945774" w:rsidP="42945774" w:rsidRDefault="42945774" w14:paraId="6CDCD593" w14:textId="0CDC5698">
      <w:pPr>
        <w:rPr>
          <w:color w:val="auto"/>
        </w:rPr>
      </w:pPr>
    </w:p>
    <w:p w:rsidR="1E6A0009" w:rsidP="42945774" w:rsidRDefault="1E6A0009" w14:paraId="5012C82E" w14:textId="3CC7D82B">
      <w:pPr>
        <w:pStyle w:val="Heading2"/>
        <w:spacing w:before="299" w:beforeAutospacing="off" w:after="299" w:afterAutospacing="off"/>
        <w:rPr>
          <w:rFonts w:ascii="Cambria" w:hAnsi="Cambria" w:eastAsia="Cambria" w:cs="Cambria"/>
          <w:b w:val="1"/>
          <w:bCs w:val="1"/>
          <w:noProof w:val="0"/>
          <w:color w:val="auto"/>
          <w:sz w:val="22"/>
          <w:szCs w:val="22"/>
          <w:lang w:val="en-US"/>
        </w:rPr>
      </w:pPr>
      <w:r w:rsidRPr="42945774" w:rsidR="1E6A0009">
        <w:rPr>
          <w:rFonts w:ascii="Cambria" w:hAnsi="Cambria" w:eastAsia="Cambria" w:cs="Cambria"/>
          <w:b w:val="1"/>
          <w:bCs w:val="1"/>
          <w:noProof w:val="0"/>
          <w:color w:val="auto"/>
          <w:sz w:val="22"/>
          <w:szCs w:val="22"/>
          <w:lang w:val="en-US"/>
        </w:rPr>
        <w:t>Peripheral Support and Cloud Integration Capabilities</w:t>
      </w:r>
    </w:p>
    <w:p w:rsidR="1E6A0009" w:rsidP="42945774" w:rsidRDefault="1E6A0009" w14:paraId="68F6E0D4" w14:textId="5B556E52">
      <w:pPr>
        <w:spacing w:before="240" w:beforeAutospacing="off" w:after="240" w:afterAutospacing="off"/>
        <w:rPr>
          <w:rFonts w:ascii="Cambria" w:hAnsi="Cambria" w:eastAsia="Cambria" w:cs="Cambria"/>
          <w:noProof w:val="0"/>
          <w:color w:val="auto"/>
          <w:sz w:val="22"/>
          <w:szCs w:val="22"/>
          <w:lang w:val="en-US"/>
        </w:rPr>
      </w:pPr>
      <w:r w:rsidRPr="42945774" w:rsidR="1E6A0009">
        <w:rPr>
          <w:rFonts w:ascii="Cambria" w:hAnsi="Cambria" w:eastAsia="Cambria" w:cs="Cambria"/>
          <w:noProof w:val="0"/>
          <w:color w:val="auto"/>
          <w:sz w:val="22"/>
          <w:szCs w:val="22"/>
          <w:lang w:val="en-US"/>
        </w:rPr>
        <w:t>All three platforms are capable of supporting I2C, GPIO, and UART either natively or through extensions.</w:t>
      </w:r>
      <w:r w:rsidRPr="42945774" w:rsidR="1E6A0009">
        <w:rPr>
          <w:rFonts w:ascii="Cambria" w:hAnsi="Cambria" w:eastAsia="Cambria" w:cs="Cambria"/>
          <w:noProof w:val="0"/>
          <w:color w:val="auto"/>
          <w:sz w:val="22"/>
          <w:szCs w:val="22"/>
          <w:lang w:val="en-US"/>
        </w:rPr>
        <w:t xml:space="preserve"> For cloud connectivity:</w:t>
      </w:r>
    </w:p>
    <w:p w:rsidR="1E6A0009" w:rsidP="42945774" w:rsidRDefault="1E6A0009" w14:paraId="37B7C1E2" w14:textId="0899C0B7">
      <w:pPr>
        <w:pStyle w:val="ListParagraph"/>
        <w:numPr>
          <w:ilvl w:val="0"/>
          <w:numId w:val="12"/>
        </w:numPr>
        <w:spacing w:before="240" w:beforeAutospacing="off" w:after="240" w:afterAutospacing="off"/>
        <w:rPr>
          <w:rFonts w:ascii="Cambria" w:hAnsi="Cambria" w:eastAsia="Cambria" w:cs="Cambria"/>
          <w:noProof w:val="0"/>
          <w:color w:val="auto"/>
          <w:sz w:val="22"/>
          <w:szCs w:val="22"/>
          <w:lang w:val="en-US"/>
        </w:rPr>
      </w:pPr>
      <w:r w:rsidRPr="42945774" w:rsidR="1E6A0009">
        <w:rPr>
          <w:rFonts w:ascii="Cambria" w:hAnsi="Cambria" w:eastAsia="Cambria" w:cs="Cambria"/>
          <w:noProof w:val="0"/>
          <w:color w:val="auto"/>
          <w:sz w:val="22"/>
          <w:szCs w:val="22"/>
          <w:lang w:val="en-US"/>
        </w:rPr>
        <w:t>Raspberry Pi offers seamless integration using Python libraries (</w:t>
      </w:r>
      <w:r w:rsidRPr="42945774" w:rsidR="1E6A0009">
        <w:rPr>
          <w:rFonts w:ascii="Consolas" w:hAnsi="Consolas" w:eastAsia="Consolas" w:cs="Consolas"/>
          <w:noProof w:val="0"/>
          <w:color w:val="auto"/>
          <w:sz w:val="22"/>
          <w:szCs w:val="22"/>
          <w:lang w:val="en-US"/>
        </w:rPr>
        <w:t>paho-mqtt</w:t>
      </w:r>
      <w:r w:rsidRPr="42945774" w:rsidR="1E6A0009">
        <w:rPr>
          <w:rFonts w:ascii="Cambria" w:hAnsi="Cambria" w:eastAsia="Cambria" w:cs="Cambria"/>
          <w:noProof w:val="0"/>
          <w:color w:val="auto"/>
          <w:sz w:val="22"/>
          <w:szCs w:val="22"/>
          <w:lang w:val="en-US"/>
        </w:rPr>
        <w:t xml:space="preserve">, </w:t>
      </w:r>
      <w:r w:rsidRPr="42945774" w:rsidR="1E6A0009">
        <w:rPr>
          <w:rFonts w:ascii="Consolas" w:hAnsi="Consolas" w:eastAsia="Consolas" w:cs="Consolas"/>
          <w:noProof w:val="0"/>
          <w:color w:val="auto"/>
          <w:sz w:val="22"/>
          <w:szCs w:val="22"/>
          <w:lang w:val="en-US"/>
        </w:rPr>
        <w:t>requests</w:t>
      </w:r>
      <w:r w:rsidRPr="42945774" w:rsidR="1E6A0009">
        <w:rPr>
          <w:rFonts w:ascii="Cambria" w:hAnsi="Cambria" w:eastAsia="Cambria" w:cs="Cambria"/>
          <w:noProof w:val="0"/>
          <w:color w:val="auto"/>
          <w:sz w:val="22"/>
          <w:szCs w:val="22"/>
          <w:lang w:val="en-US"/>
        </w:rPr>
        <w:t>) for direct interaction with cloud APIs.</w:t>
      </w:r>
    </w:p>
    <w:p w:rsidR="1E6A0009" w:rsidP="42945774" w:rsidRDefault="1E6A0009" w14:paraId="32CC6EBF" w14:textId="28DB52B6">
      <w:pPr>
        <w:pStyle w:val="ListParagraph"/>
        <w:numPr>
          <w:ilvl w:val="0"/>
          <w:numId w:val="12"/>
        </w:numPr>
        <w:spacing w:before="240" w:beforeAutospacing="off" w:after="240" w:afterAutospacing="off"/>
        <w:rPr>
          <w:rFonts w:ascii="Cambria" w:hAnsi="Cambria" w:eastAsia="Cambria" w:cs="Cambria"/>
          <w:noProof w:val="0"/>
          <w:color w:val="auto"/>
          <w:sz w:val="22"/>
          <w:szCs w:val="22"/>
          <w:lang w:val="en-US"/>
        </w:rPr>
      </w:pPr>
      <w:r w:rsidRPr="42945774" w:rsidR="1E6A0009">
        <w:rPr>
          <w:rFonts w:ascii="Cambria" w:hAnsi="Cambria" w:eastAsia="Cambria" w:cs="Cambria"/>
          <w:noProof w:val="0"/>
          <w:color w:val="auto"/>
          <w:sz w:val="22"/>
          <w:szCs w:val="22"/>
          <w:lang w:val="en-US"/>
        </w:rPr>
        <w:t xml:space="preserve">Microchip SAMD51 can </w:t>
      </w:r>
      <w:r w:rsidRPr="42945774" w:rsidR="1E6A0009">
        <w:rPr>
          <w:rFonts w:ascii="Cambria" w:hAnsi="Cambria" w:eastAsia="Cambria" w:cs="Cambria"/>
          <w:noProof w:val="0"/>
          <w:color w:val="auto"/>
          <w:sz w:val="22"/>
          <w:szCs w:val="22"/>
          <w:lang w:val="en-US"/>
        </w:rPr>
        <w:t>use</w:t>
      </w:r>
      <w:r w:rsidRPr="42945774" w:rsidR="1E6A0009">
        <w:rPr>
          <w:rFonts w:ascii="Cambria" w:hAnsi="Cambria" w:eastAsia="Cambria" w:cs="Cambria"/>
          <w:noProof w:val="0"/>
          <w:color w:val="auto"/>
          <w:sz w:val="22"/>
          <w:szCs w:val="22"/>
          <w:lang w:val="en-US"/>
        </w:rPr>
        <w:t xml:space="preserve"> lightweight clients like </w:t>
      </w:r>
      <w:r w:rsidRPr="42945774" w:rsidR="1E6A0009">
        <w:rPr>
          <w:rFonts w:ascii="Cambria" w:hAnsi="Cambria" w:eastAsia="Cambria" w:cs="Cambria"/>
          <w:noProof w:val="0"/>
          <w:color w:val="auto"/>
          <w:sz w:val="22"/>
          <w:szCs w:val="22"/>
          <w:lang w:val="en-US"/>
        </w:rPr>
        <w:t>uIP</w:t>
      </w:r>
      <w:r w:rsidRPr="42945774" w:rsidR="1E6A0009">
        <w:rPr>
          <w:rFonts w:ascii="Cambria" w:hAnsi="Cambria" w:eastAsia="Cambria" w:cs="Cambria"/>
          <w:noProof w:val="0"/>
          <w:color w:val="auto"/>
          <w:sz w:val="22"/>
          <w:szCs w:val="22"/>
          <w:lang w:val="en-US"/>
        </w:rPr>
        <w:t xml:space="preserve"> or MQTT with external Wi-Fi modules.</w:t>
      </w:r>
    </w:p>
    <w:p w:rsidR="1E6A0009" w:rsidP="42945774" w:rsidRDefault="1E6A0009" w14:paraId="5FD13DBD" w14:textId="0E18D672">
      <w:pPr>
        <w:pStyle w:val="ListParagraph"/>
        <w:numPr>
          <w:ilvl w:val="0"/>
          <w:numId w:val="12"/>
        </w:numPr>
        <w:spacing w:before="240" w:beforeAutospacing="off" w:after="240" w:afterAutospacing="off"/>
        <w:rPr>
          <w:rFonts w:ascii="Cambria" w:hAnsi="Cambria" w:eastAsia="Cambria" w:cs="Cambria"/>
          <w:noProof w:val="0"/>
          <w:color w:val="auto"/>
          <w:sz w:val="22"/>
          <w:szCs w:val="22"/>
          <w:lang w:val="en-US"/>
        </w:rPr>
      </w:pPr>
      <w:r w:rsidRPr="42945774" w:rsidR="1E6A0009">
        <w:rPr>
          <w:rFonts w:ascii="Cambria" w:hAnsi="Cambria" w:eastAsia="Cambria" w:cs="Cambria"/>
          <w:noProof w:val="0"/>
          <w:color w:val="auto"/>
          <w:sz w:val="22"/>
          <w:szCs w:val="22"/>
          <w:lang w:val="en-US"/>
        </w:rPr>
        <w:t xml:space="preserve">Freescale i.MX supports more advanced stacks like LWIP or </w:t>
      </w:r>
      <w:r w:rsidRPr="42945774" w:rsidR="1E6A0009">
        <w:rPr>
          <w:rFonts w:ascii="Cambria" w:hAnsi="Cambria" w:eastAsia="Cambria" w:cs="Cambria"/>
          <w:noProof w:val="0"/>
          <w:color w:val="auto"/>
          <w:sz w:val="22"/>
          <w:szCs w:val="22"/>
          <w:lang w:val="en-US"/>
        </w:rPr>
        <w:t>FreeRTOS</w:t>
      </w:r>
      <w:r w:rsidRPr="42945774" w:rsidR="1E6A0009">
        <w:rPr>
          <w:rFonts w:ascii="Cambria" w:hAnsi="Cambria" w:eastAsia="Cambria" w:cs="Cambria"/>
          <w:noProof w:val="0"/>
          <w:color w:val="auto"/>
          <w:sz w:val="22"/>
          <w:szCs w:val="22"/>
          <w:lang w:val="en-US"/>
        </w:rPr>
        <w:t xml:space="preserve"> + TCP with Wi-Fi extensions.</w:t>
      </w:r>
    </w:p>
    <w:p w:rsidR="1E6A0009" w:rsidP="42945774" w:rsidRDefault="1E6A0009" w14:paraId="2D5254E8" w14:textId="410898B5">
      <w:pPr>
        <w:spacing w:before="240" w:beforeAutospacing="off" w:after="240" w:afterAutospacing="off"/>
        <w:rPr>
          <w:rFonts w:ascii="Cambria" w:hAnsi="Cambria" w:eastAsia="Cambria" w:cs="Cambria"/>
          <w:noProof w:val="0"/>
          <w:color w:val="auto"/>
          <w:sz w:val="22"/>
          <w:szCs w:val="22"/>
          <w:lang w:val="en-US"/>
        </w:rPr>
      </w:pPr>
      <w:r w:rsidRPr="42945774" w:rsidR="1E6A0009">
        <w:rPr>
          <w:rFonts w:ascii="Cambria" w:hAnsi="Cambria" w:eastAsia="Cambria" w:cs="Cambria"/>
          <w:noProof w:val="0"/>
          <w:color w:val="auto"/>
          <w:sz w:val="22"/>
          <w:szCs w:val="22"/>
          <w:lang w:val="en-US"/>
        </w:rPr>
        <w:t>While cloud integration is possible on all platforms, Raspberry Pi simplifies development with built-in networking and open-source tooling.</w:t>
      </w:r>
    </w:p>
    <w:p w:rsidR="42945774" w:rsidP="42945774" w:rsidRDefault="42945774" w14:paraId="43D3EE42" w14:textId="1764EE53">
      <w:pPr>
        <w:rPr>
          <w:color w:val="auto"/>
        </w:rPr>
      </w:pPr>
    </w:p>
    <w:p w:rsidR="1E6A0009" w:rsidP="42945774" w:rsidRDefault="1E6A0009" w14:paraId="342A80B9" w14:textId="09F8A938">
      <w:pPr>
        <w:pStyle w:val="Heading2"/>
        <w:spacing w:before="299" w:beforeAutospacing="off" w:after="299" w:afterAutospacing="off"/>
        <w:rPr>
          <w:rFonts w:ascii="Cambria" w:hAnsi="Cambria" w:eastAsia="Cambria" w:cs="Cambria"/>
          <w:b w:val="1"/>
          <w:bCs w:val="1"/>
          <w:noProof w:val="0"/>
          <w:color w:val="auto"/>
          <w:sz w:val="22"/>
          <w:szCs w:val="22"/>
          <w:lang w:val="en-US"/>
        </w:rPr>
      </w:pPr>
      <w:r w:rsidRPr="42945774" w:rsidR="1E6A0009">
        <w:rPr>
          <w:rFonts w:ascii="Cambria" w:hAnsi="Cambria" w:eastAsia="Cambria" w:cs="Cambria"/>
          <w:b w:val="1"/>
          <w:bCs w:val="1"/>
          <w:noProof w:val="0"/>
          <w:color w:val="auto"/>
          <w:sz w:val="22"/>
          <w:szCs w:val="22"/>
          <w:lang w:val="en-US"/>
        </w:rPr>
        <w:t>Conclusion and Next Steps</w:t>
      </w:r>
    </w:p>
    <w:p w:rsidR="1E6A0009" w:rsidP="42945774" w:rsidRDefault="1E6A0009" w14:paraId="51C75D4C" w14:textId="3FBC8C2A">
      <w:pPr>
        <w:spacing w:before="240" w:beforeAutospacing="off" w:after="240" w:afterAutospacing="off"/>
        <w:rPr>
          <w:rFonts w:ascii="Cambria" w:hAnsi="Cambria" w:eastAsia="Cambria" w:cs="Cambria"/>
          <w:noProof w:val="0"/>
          <w:color w:val="auto"/>
          <w:sz w:val="22"/>
          <w:szCs w:val="22"/>
          <w:lang w:val="en-US"/>
        </w:rPr>
      </w:pPr>
      <w:r w:rsidRPr="42945774" w:rsidR="1E6A0009">
        <w:rPr>
          <w:rFonts w:ascii="Cambria" w:hAnsi="Cambria" w:eastAsia="Cambria" w:cs="Cambria"/>
          <w:noProof w:val="0"/>
          <w:color w:val="auto"/>
          <w:sz w:val="22"/>
          <w:szCs w:val="22"/>
          <w:lang w:val="en-US"/>
        </w:rPr>
        <w:t>The smart thermostat prototype code meets all functionality specified in the project guide. While testing the physical prototype was not possible due to travel and a family emergency, the software architecture, FSM design, peripheral integrations, and cloud considerations have been thoroughly addressed. The system is ready for deployment to the Raspberry Pi once access is restored, allowing final validation, testing, and the creation of a demonstration video.</w:t>
      </w:r>
    </w:p>
    <w:p w:rsidR="42945774" w:rsidP="42945774" w:rsidRDefault="42945774" w14:paraId="1B69F627" w14:textId="37D4552B">
      <w:pPr>
        <w:rPr>
          <w:color w:val="auto"/>
        </w:rPr>
      </w:pPr>
    </w:p>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11">
    <w:nsid w:val="4117be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d39f9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a0643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2">
    <w:abstractNumId w:val="11"/>
  </w:num>
  <w:num w:numId="11">
    <w:abstractNumId w:val="10"/>
  </w:num>
  <w:num w:numId="10">
    <w:abstractNumId w:val="9"/>
  </w: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2BDEC7A"/>
    <w:rsid w:val="1E6A0009"/>
    <w:rsid w:val="42945774"/>
    <w:rsid w:val="493FF2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D50106CE-3633-43CE-995F-460D12E246C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Busca, Christian</lastModifiedBy>
  <revision>2</revision>
  <dcterms:created xsi:type="dcterms:W3CDTF">2013-12-23T23:15:00.0000000Z</dcterms:created>
  <dcterms:modified xsi:type="dcterms:W3CDTF">2025-06-26T16:19:50.2684280Z</dcterms:modified>
  <category/>
</coreProperties>
</file>